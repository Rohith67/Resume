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369F" w14:textId="20E9F89D" w:rsidR="002C7F67" w:rsidRDefault="003F7682">
      <w:pPr>
        <w:pStyle w:val="Heading1"/>
      </w:pPr>
      <w:r>
        <w:t>Rohith Mani</w:t>
      </w:r>
    </w:p>
    <w:p w14:paraId="5F36392B" w14:textId="34F1458A" w:rsidR="002C7F67" w:rsidRDefault="003F7682" w:rsidP="003F7682">
      <w:pPr>
        <w:spacing w:after="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FA"/>
          </mc:Choice>
          <mc:Fallback>
            <w:t>🗺</w:t>
          </mc:Fallback>
        </mc:AlternateContent>
      </w:r>
      <w:r>
        <w:t xml:space="preserve"> - Coimbatore, 641016 </w:t>
      </w:r>
      <w:r w:rsidR="00026927">
        <w:t xml:space="preserve">|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>
        <w:t xml:space="preserve"> - +91 63839 79449 </w:t>
      </w:r>
      <w:r w:rsidR="00026927">
        <w:t xml:space="preserve">|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r>
        <w:t xml:space="preserve"> - rohithram688@gmail.com</w:t>
      </w:r>
    </w:p>
    <w:p w14:paraId="3E3C046F" w14:textId="77777777" w:rsidR="002C7F67" w:rsidRDefault="00000000">
      <w:pPr>
        <w:pStyle w:val="Heading2"/>
      </w:pPr>
      <w:r>
        <w:t>Professional Summary</w:t>
      </w:r>
    </w:p>
    <w:p w14:paraId="1F82D9B0" w14:textId="4A6F8267" w:rsidR="002C7F67" w:rsidRDefault="003F7682">
      <w:r>
        <w:t xml:space="preserve">Rohith is </w:t>
      </w:r>
      <w:proofErr w:type="gramStart"/>
      <w:r>
        <w:t>an</w:t>
      </w:r>
      <w:proofErr w:type="gramEnd"/>
      <w:r>
        <w:t xml:space="preserve"> </w:t>
      </w:r>
      <w:r w:rsidR="006B7563">
        <w:t>Consultant</w:t>
      </w:r>
      <w:r>
        <w:t xml:space="preserve"> who has 4 years of experience in GITC’s, SAR memos and Design and Implementation of IT controls. He has been working with Deloitte &amp; </w:t>
      </w:r>
      <w:proofErr w:type="spellStart"/>
      <w:r>
        <w:t>Touche</w:t>
      </w:r>
      <w:proofErr w:type="spellEnd"/>
      <w:r>
        <w:t xml:space="preserve"> LLP, for past 4 years.</w:t>
      </w:r>
    </w:p>
    <w:p w14:paraId="79E5F3B9" w14:textId="77777777" w:rsidR="002C7F67" w:rsidRDefault="00000000">
      <w:pPr>
        <w:pStyle w:val="Heading2"/>
      </w:pPr>
      <w:r>
        <w:t>Skills</w:t>
      </w:r>
    </w:p>
    <w:p w14:paraId="05C408A8" w14:textId="084749B5" w:rsidR="002C7F67" w:rsidRDefault="003F7682">
      <w:r>
        <w:t>Rohith have the following skillset</w:t>
      </w:r>
      <w:r w:rsidR="00AA24A2">
        <w:t>s</w:t>
      </w:r>
      <w:r>
        <w:t xml:space="preserve"> as of date:</w:t>
      </w:r>
    </w:p>
    <w:p w14:paraId="1EBB4BE3" w14:textId="1817B084" w:rsidR="003F7682" w:rsidRDefault="003F7682" w:rsidP="003F7682">
      <w:pPr>
        <w:pStyle w:val="ListParagraph"/>
        <w:numPr>
          <w:ilvl w:val="0"/>
          <w:numId w:val="10"/>
        </w:numPr>
      </w:pPr>
      <w:r>
        <w:t>Computer Networking</w:t>
      </w:r>
    </w:p>
    <w:p w14:paraId="5D38E11D" w14:textId="6FB0E148" w:rsidR="003F7682" w:rsidRDefault="003F7682" w:rsidP="003F7682">
      <w:pPr>
        <w:pStyle w:val="ListParagraph"/>
        <w:numPr>
          <w:ilvl w:val="0"/>
          <w:numId w:val="10"/>
        </w:numPr>
      </w:pPr>
      <w:r>
        <w:t>System Administration</w:t>
      </w:r>
    </w:p>
    <w:p w14:paraId="6A9B6102" w14:textId="15B3C209" w:rsidR="003F7682" w:rsidRDefault="003F7682" w:rsidP="003F7682">
      <w:pPr>
        <w:pStyle w:val="ListParagraph"/>
        <w:numPr>
          <w:ilvl w:val="0"/>
          <w:numId w:val="10"/>
        </w:numPr>
      </w:pPr>
      <w:r>
        <w:t>Programing languages (Java, Python</w:t>
      </w:r>
      <w:r w:rsidR="006B7563">
        <w:t xml:space="preserve"> - Foundational</w:t>
      </w:r>
      <w:r>
        <w:t>)</w:t>
      </w:r>
    </w:p>
    <w:p w14:paraId="2F46E3EE" w14:textId="3BEAD63D" w:rsidR="003F7682" w:rsidRDefault="003F7682" w:rsidP="003F7682">
      <w:pPr>
        <w:pStyle w:val="ListParagraph"/>
        <w:numPr>
          <w:ilvl w:val="0"/>
          <w:numId w:val="10"/>
        </w:numPr>
      </w:pPr>
      <w:r>
        <w:t>Communication.</w:t>
      </w:r>
    </w:p>
    <w:p w14:paraId="4C8CBFAA" w14:textId="3BE235FC" w:rsidR="002C7F67" w:rsidRDefault="00000000">
      <w:pPr>
        <w:pStyle w:val="Heading2"/>
      </w:pPr>
      <w:r>
        <w:t>Professional Experience</w:t>
      </w:r>
    </w:p>
    <w:p w14:paraId="68E7AC7C" w14:textId="77777777" w:rsidR="00D840A2" w:rsidRDefault="00D840A2" w:rsidP="00B96B77">
      <w:pPr>
        <w:spacing w:after="0"/>
      </w:pPr>
      <w:r>
        <w:t>Advisory Solution Analyst</w:t>
      </w:r>
    </w:p>
    <w:p w14:paraId="4A60CF0A" w14:textId="35980317" w:rsidR="00D840A2" w:rsidRDefault="00D840A2" w:rsidP="00B96B77">
      <w:pPr>
        <w:spacing w:after="0"/>
      </w:pPr>
      <w:r>
        <w:t xml:space="preserve">Deloitte &amp; </w:t>
      </w:r>
      <w:proofErr w:type="spellStart"/>
      <w:r>
        <w:t>Touche</w:t>
      </w:r>
      <w:proofErr w:type="spellEnd"/>
      <w:r>
        <w:t xml:space="preserve"> LLP| Chennai, </w:t>
      </w:r>
      <w:proofErr w:type="spellStart"/>
      <w:r>
        <w:t>TamilNadu</w:t>
      </w:r>
      <w:proofErr w:type="spellEnd"/>
      <w:r>
        <w:t xml:space="preserve"> | July 2021 – present</w:t>
      </w:r>
    </w:p>
    <w:p w14:paraId="23BB5C74" w14:textId="77777777" w:rsidR="000815D6" w:rsidRDefault="000815D6" w:rsidP="00B96B77">
      <w:pPr>
        <w:spacing w:after="0"/>
      </w:pPr>
    </w:p>
    <w:p w14:paraId="3B835027" w14:textId="35DC1032" w:rsidR="00D840A2" w:rsidRDefault="00D840A2" w:rsidP="00B96B77">
      <w:pPr>
        <w:pStyle w:val="ListParagraph"/>
        <w:numPr>
          <w:ilvl w:val="0"/>
          <w:numId w:val="17"/>
        </w:numPr>
        <w:spacing w:after="0"/>
      </w:pPr>
      <w:r>
        <w:t>Led a team for a client in Deloitte consisting of 20 members and successfully completed the tasks assigned with high level of client satisfaction.</w:t>
      </w:r>
    </w:p>
    <w:p w14:paraId="37A6CC46" w14:textId="72F892AB" w:rsidR="00D840A2" w:rsidRDefault="00D840A2" w:rsidP="00B96B77">
      <w:pPr>
        <w:pStyle w:val="ListParagraph"/>
        <w:numPr>
          <w:ilvl w:val="0"/>
          <w:numId w:val="17"/>
        </w:numPr>
        <w:spacing w:after="0"/>
      </w:pPr>
      <w:r>
        <w:t>Worked with around 10 different clients in GITC’s, D&amp;I’s with 3 years of experience in both and learnt new things every year whilst improving the efficiency of documentations.</w:t>
      </w:r>
    </w:p>
    <w:p w14:paraId="703DCFFF" w14:textId="4D9ECF4F" w:rsidR="00D840A2" w:rsidRPr="00D840A2" w:rsidRDefault="00D840A2" w:rsidP="00B96B77">
      <w:pPr>
        <w:pStyle w:val="ListParagraph"/>
        <w:numPr>
          <w:ilvl w:val="0"/>
          <w:numId w:val="17"/>
        </w:numPr>
        <w:spacing w:after="0"/>
      </w:pPr>
      <w:r>
        <w:t>3 years of experience in SAR memos and SOC reports.</w:t>
      </w:r>
    </w:p>
    <w:p w14:paraId="2EEF25D9" w14:textId="77777777" w:rsidR="002C7F67" w:rsidRDefault="00000000">
      <w:pPr>
        <w:pStyle w:val="Heading2"/>
      </w:pPr>
      <w:r>
        <w:t>Education</w:t>
      </w:r>
    </w:p>
    <w:p w14:paraId="278BBE37" w14:textId="698048FA" w:rsidR="002C7F67" w:rsidRDefault="009F2DE8">
      <w:r>
        <w:t>B. Sc Computer Technology (Passed Out – 2021).</w:t>
      </w:r>
      <w:r>
        <w:br/>
        <w:t xml:space="preserve">Sri Krishna Arts and Science College, Coimbatore, </w:t>
      </w:r>
      <w:proofErr w:type="spellStart"/>
      <w:r>
        <w:t>TamilNadu</w:t>
      </w:r>
      <w:proofErr w:type="spellEnd"/>
    </w:p>
    <w:p w14:paraId="1422A20B" w14:textId="5542FF09" w:rsidR="002C7F67" w:rsidRDefault="00000000">
      <w:pPr>
        <w:pStyle w:val="Heading2"/>
      </w:pPr>
      <w:r>
        <w:t>Volunteer Experience</w:t>
      </w:r>
    </w:p>
    <w:p w14:paraId="0FAF2C0F" w14:textId="063EE639" w:rsidR="002C7F67" w:rsidRDefault="00026927" w:rsidP="00026927">
      <w:r>
        <w:t>Been part of NGO’s helping government school kids in studying and led a group in volunteering activities.</w:t>
      </w:r>
    </w:p>
    <w:p w14:paraId="3612C60A" w14:textId="23F67897" w:rsidR="00026927" w:rsidRDefault="00026927" w:rsidP="00026927">
      <w:pPr>
        <w:pStyle w:val="ListParagraph"/>
        <w:numPr>
          <w:ilvl w:val="0"/>
          <w:numId w:val="11"/>
        </w:numPr>
      </w:pPr>
      <w:r>
        <w:t>2022 – been part of vocal recording books and volunteered to record around 2 books for 6</w:t>
      </w:r>
      <w:r w:rsidRPr="00026927">
        <w:rPr>
          <w:vertAlign w:val="superscript"/>
        </w:rPr>
        <w:t>th</w:t>
      </w:r>
      <w:r>
        <w:t xml:space="preserve"> grade students.</w:t>
      </w:r>
    </w:p>
    <w:p w14:paraId="718E598D" w14:textId="7567E9B8" w:rsidR="00026927" w:rsidRDefault="00026927" w:rsidP="00026927">
      <w:pPr>
        <w:pStyle w:val="ListParagraph"/>
        <w:numPr>
          <w:ilvl w:val="0"/>
          <w:numId w:val="11"/>
        </w:numPr>
      </w:pPr>
      <w:r>
        <w:t>2023 – been part of vocal recording books and volunteered to record around 5 books for 8</w:t>
      </w:r>
      <w:r w:rsidRPr="00026927">
        <w:rPr>
          <w:vertAlign w:val="superscript"/>
        </w:rPr>
        <w:t>th</w:t>
      </w:r>
      <w:r>
        <w:t xml:space="preserve"> grade students.</w:t>
      </w:r>
    </w:p>
    <w:p w14:paraId="403923F2" w14:textId="1C19E3C9" w:rsidR="00026927" w:rsidRDefault="00026927" w:rsidP="00026927">
      <w:pPr>
        <w:pStyle w:val="ListParagraph"/>
        <w:numPr>
          <w:ilvl w:val="0"/>
          <w:numId w:val="11"/>
        </w:numPr>
      </w:pPr>
      <w:r>
        <w:t xml:space="preserve">2024 – been part of </w:t>
      </w:r>
      <w:proofErr w:type="spellStart"/>
      <w:r>
        <w:t>Kushi</w:t>
      </w:r>
      <w:proofErr w:type="spellEnd"/>
      <w:r>
        <w:t xml:space="preserve"> NGO volunteered to lead a group of 24 people for a government school in Kanchipuram and kept the kids entertained for a whole day.</w:t>
      </w:r>
    </w:p>
    <w:sectPr w:rsidR="000269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15EDA"/>
    <w:multiLevelType w:val="hybridMultilevel"/>
    <w:tmpl w:val="3AB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803E66"/>
    <w:multiLevelType w:val="hybridMultilevel"/>
    <w:tmpl w:val="FD6E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90543"/>
    <w:multiLevelType w:val="hybridMultilevel"/>
    <w:tmpl w:val="2EA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27EF2"/>
    <w:multiLevelType w:val="hybridMultilevel"/>
    <w:tmpl w:val="AE42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6C9"/>
    <w:multiLevelType w:val="hybridMultilevel"/>
    <w:tmpl w:val="C62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A68B3"/>
    <w:multiLevelType w:val="hybridMultilevel"/>
    <w:tmpl w:val="3E54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44242">
      <w:start w:val="3"/>
      <w:numFmt w:val="bullet"/>
      <w:lvlText w:val="•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D3A24"/>
    <w:multiLevelType w:val="hybridMultilevel"/>
    <w:tmpl w:val="8FCE6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F4742"/>
    <w:multiLevelType w:val="hybridMultilevel"/>
    <w:tmpl w:val="D8FA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495944">
    <w:abstractNumId w:val="8"/>
  </w:num>
  <w:num w:numId="2" w16cid:durableId="732200676">
    <w:abstractNumId w:val="6"/>
  </w:num>
  <w:num w:numId="3" w16cid:durableId="1770613058">
    <w:abstractNumId w:val="5"/>
  </w:num>
  <w:num w:numId="4" w16cid:durableId="1421367814">
    <w:abstractNumId w:val="4"/>
  </w:num>
  <w:num w:numId="5" w16cid:durableId="2040004983">
    <w:abstractNumId w:val="7"/>
  </w:num>
  <w:num w:numId="6" w16cid:durableId="83459744">
    <w:abstractNumId w:val="3"/>
  </w:num>
  <w:num w:numId="7" w16cid:durableId="1632856462">
    <w:abstractNumId w:val="2"/>
  </w:num>
  <w:num w:numId="8" w16cid:durableId="1911767680">
    <w:abstractNumId w:val="1"/>
  </w:num>
  <w:num w:numId="9" w16cid:durableId="764154142">
    <w:abstractNumId w:val="0"/>
  </w:num>
  <w:num w:numId="10" w16cid:durableId="293947037">
    <w:abstractNumId w:val="12"/>
  </w:num>
  <w:num w:numId="11" w16cid:durableId="1034649574">
    <w:abstractNumId w:val="16"/>
  </w:num>
  <w:num w:numId="12" w16cid:durableId="1733237127">
    <w:abstractNumId w:val="13"/>
  </w:num>
  <w:num w:numId="13" w16cid:durableId="2015956258">
    <w:abstractNumId w:val="15"/>
  </w:num>
  <w:num w:numId="14" w16cid:durableId="168909002">
    <w:abstractNumId w:val="10"/>
  </w:num>
  <w:num w:numId="15" w16cid:durableId="940915585">
    <w:abstractNumId w:val="9"/>
  </w:num>
  <w:num w:numId="16" w16cid:durableId="756756082">
    <w:abstractNumId w:val="14"/>
  </w:num>
  <w:num w:numId="17" w16cid:durableId="1441221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927"/>
    <w:rsid w:val="00034616"/>
    <w:rsid w:val="0006063C"/>
    <w:rsid w:val="000815D6"/>
    <w:rsid w:val="0015074B"/>
    <w:rsid w:val="0029639D"/>
    <w:rsid w:val="002C7F67"/>
    <w:rsid w:val="00326F90"/>
    <w:rsid w:val="003805F5"/>
    <w:rsid w:val="003F7682"/>
    <w:rsid w:val="006B7563"/>
    <w:rsid w:val="007D6C20"/>
    <w:rsid w:val="009F2DE8"/>
    <w:rsid w:val="00AA1D8D"/>
    <w:rsid w:val="00AA24A2"/>
    <w:rsid w:val="00B47730"/>
    <w:rsid w:val="00B53DCD"/>
    <w:rsid w:val="00B96B77"/>
    <w:rsid w:val="00CB0664"/>
    <w:rsid w:val="00D840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058B4"/>
  <w14:defaultImageDpi w14:val="300"/>
  <w15:docId w15:val="{4AB90C7F-E848-484E-8CB5-B17BA312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rohith mani</cp:lastModifiedBy>
  <cp:revision>14</cp:revision>
  <dcterms:created xsi:type="dcterms:W3CDTF">2013-12-23T23:15:00Z</dcterms:created>
  <dcterms:modified xsi:type="dcterms:W3CDTF">2025-05-24T05:45:00Z</dcterms:modified>
  <cp:category/>
</cp:coreProperties>
</file>